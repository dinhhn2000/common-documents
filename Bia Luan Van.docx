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6EE34" w14:textId="77777777" w:rsidR="003D7ADC" w:rsidRDefault="00000000">
      <w:pPr>
        <w:spacing w:line="48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114300" distR="114300" wp14:anchorId="772CF4E6" wp14:editId="12BC12EB">
            <wp:extent cx="2361565" cy="1190625"/>
            <wp:effectExtent l="0" t="0" r="0" b="0"/>
            <wp:docPr id="8" name="Picture 8" descr="Logo Fpt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 FptEdu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0573" w14:textId="77777777" w:rsidR="003D7ADC" w:rsidRDefault="00000000">
      <w:pPr>
        <w:spacing w:line="48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MINISTRY OF EDUCATION AND TRAINING</w:t>
      </w:r>
    </w:p>
    <w:p w14:paraId="22C6EE56" w14:textId="77777777" w:rsidR="003D7ADC" w:rsidRDefault="00000000">
      <w:pPr>
        <w:spacing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FPT UNIVERSITY</w:t>
      </w:r>
    </w:p>
    <w:p w14:paraId="44B21FC0" w14:textId="77777777" w:rsidR="003D7ADC" w:rsidRDefault="003D7ADC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0078DFAC" w14:textId="77777777" w:rsidR="003D7ADC" w:rsidRDefault="003D7ADC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38297192" w14:textId="77777777" w:rsidR="003D7ADC" w:rsidRDefault="003D7ADC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28F6CEB3" w14:textId="77777777" w:rsidR="003D7ADC" w:rsidRDefault="003D7ADC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1F64741C" w14:textId="77777777" w:rsidR="003D7ADC" w:rsidRDefault="003D7ADC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0E4EB1E8" w14:textId="77777777" w:rsidR="00C9133F" w:rsidRPr="00C9133F" w:rsidRDefault="00C9133F" w:rsidP="00C9133F">
      <w:pPr>
        <w:spacing w:line="480" w:lineRule="auto"/>
        <w:ind w:left="284" w:right="2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33F">
        <w:rPr>
          <w:rFonts w:ascii="Times New Roman" w:hAnsi="Times New Roman" w:cs="Times New Roman"/>
          <w:b/>
          <w:bCs/>
          <w:sz w:val="28"/>
          <w:szCs w:val="28"/>
        </w:rPr>
        <w:t>ENHANCE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133F">
        <w:rPr>
          <w:rFonts w:ascii="Times New Roman" w:hAnsi="Times New Roman" w:cs="Times New Roman"/>
          <w:b/>
          <w:bCs/>
          <w:sz w:val="28"/>
          <w:szCs w:val="28"/>
        </w:rPr>
        <w:t>EDGE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133F">
        <w:rPr>
          <w:rFonts w:ascii="Times New Roman" w:hAnsi="Times New Roman" w:cs="Times New Roman"/>
          <w:b/>
          <w:bCs/>
          <w:sz w:val="28"/>
          <w:szCs w:val="28"/>
        </w:rPr>
        <w:t>COMPUTING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133F">
        <w:rPr>
          <w:rFonts w:ascii="Times New Roman" w:hAnsi="Times New Roman" w:cs="Times New Roman"/>
          <w:b/>
          <w:bCs/>
          <w:sz w:val="28"/>
          <w:szCs w:val="28"/>
        </w:rPr>
        <w:t>SURVEILLANCE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133F">
        <w:rPr>
          <w:rFonts w:ascii="Times New Roman" w:hAnsi="Times New Roman" w:cs="Times New Roman"/>
          <w:b/>
          <w:bCs/>
          <w:sz w:val="28"/>
          <w:szCs w:val="28"/>
        </w:rPr>
        <w:t>SYSTEM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133F">
        <w:rPr>
          <w:rFonts w:ascii="Times New Roman" w:hAnsi="Times New Roman" w:cs="Times New Roman"/>
          <w:b/>
          <w:bCs/>
          <w:sz w:val="28"/>
          <w:szCs w:val="28"/>
        </w:rPr>
        <w:t>USING IP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133F">
        <w:rPr>
          <w:rFonts w:ascii="Times New Roman" w:hAnsi="Times New Roman" w:cs="Times New Roman"/>
          <w:b/>
          <w:bCs/>
          <w:sz w:val="28"/>
          <w:szCs w:val="28"/>
        </w:rPr>
        <w:t>CAMERAS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133F">
        <w:rPr>
          <w:rFonts w:ascii="Times New Roman" w:hAnsi="Times New Roman" w:cs="Times New Roman"/>
          <w:b/>
          <w:bCs/>
          <w:sz w:val="28"/>
          <w:szCs w:val="28"/>
        </w:rPr>
        <w:t>AND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133F">
        <w:rPr>
          <w:rFonts w:ascii="Times New Roman" w:hAnsi="Times New Roman" w:cs="Times New Roman"/>
          <w:b/>
          <w:bCs/>
          <w:sz w:val="28"/>
          <w:szCs w:val="28"/>
        </w:rPr>
        <w:t>EDGE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133F">
        <w:rPr>
          <w:rFonts w:ascii="Times New Roman" w:hAnsi="Times New Roman" w:cs="Times New Roman"/>
          <w:b/>
          <w:bCs/>
          <w:sz w:val="28"/>
          <w:szCs w:val="28"/>
        </w:rPr>
        <w:t>DEVICES</w:t>
      </w:r>
    </w:p>
    <w:p w14:paraId="4DCFB6B8" w14:textId="77777777" w:rsidR="003D7ADC" w:rsidRDefault="003D7ADC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34A181FE" w14:textId="77777777" w:rsidR="003D7ADC" w:rsidRDefault="003D7ADC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3304BC40" w14:textId="77777777" w:rsidR="003D7ADC" w:rsidRDefault="003D7ADC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57B6A7F5" w14:textId="77777777" w:rsidR="003D7ADC" w:rsidRDefault="003D7ADC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15565180" w14:textId="77777777" w:rsidR="003D7ADC" w:rsidRDefault="003D7ADC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2B8159C4" w14:textId="430B0DAC" w:rsidR="003D7ADC" w:rsidRDefault="00C9133F">
      <w:pPr>
        <w:spacing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Ho Ngoc Dinh</w:t>
      </w:r>
    </w:p>
    <w:p w14:paraId="1C5D8BDF" w14:textId="77777777" w:rsidR="003D7ADC" w:rsidRDefault="00000000">
      <w:pPr>
        <w:spacing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MSE#14HCM</w:t>
      </w:r>
    </w:p>
    <w:p w14:paraId="4BCBB16B" w14:textId="77777777" w:rsidR="003D7ADC" w:rsidRDefault="00000000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br w:type="page"/>
      </w:r>
    </w:p>
    <w:p w14:paraId="606233AE" w14:textId="5D5A30FC" w:rsidR="003D7ADC" w:rsidRDefault="00000000">
      <w:pPr>
        <w:spacing w:line="48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lastRenderedPageBreak/>
        <w:sym w:font="Wingdings" w:char="00AF"/>
      </w:r>
      <w:r>
        <w:rPr>
          <w:rFonts w:ascii="Times New Roman" w:hAnsi="Times New Roman" w:cs="Times New Roman"/>
          <w:b/>
          <w:bCs/>
          <w:szCs w:val="24"/>
        </w:rPr>
        <w:t xml:space="preserve"> 2025 </w:t>
      </w:r>
      <w:r>
        <w:rPr>
          <w:rFonts w:ascii="Times New Roman" w:hAnsi="Times New Roman" w:cs="Times New Roman"/>
          <w:b/>
          <w:bCs/>
          <w:szCs w:val="24"/>
        </w:rPr>
        <w:sym w:font="Wingdings" w:char="00AF"/>
      </w:r>
      <w:r>
        <w:rPr>
          <w:rFonts w:ascii="Times New Roman" w:hAnsi="Times New Roman" w:cs="Times New Roman"/>
          <w:b/>
          <w:bCs/>
          <w:szCs w:val="24"/>
        </w:rPr>
        <w:t xml:space="preserve"> MASTER OF SOFTWARE ENGINEERING</w:t>
      </w:r>
      <w:r>
        <w:rPr>
          <w:rFonts w:ascii="Times New Roman" w:hAnsi="Times New Roman" w:cs="Times New Roman"/>
          <w:b/>
          <w:bCs/>
          <w:szCs w:val="24"/>
        </w:rPr>
        <w:sym w:font="Wingdings" w:char="00AF"/>
      </w:r>
      <w:r>
        <w:rPr>
          <w:rFonts w:ascii="Times New Roman" w:hAnsi="Times New Roman" w:cs="Times New Roman"/>
          <w:b/>
          <w:bCs/>
          <w:szCs w:val="24"/>
        </w:rPr>
        <w:t xml:space="preserve"> </w:t>
      </w:r>
      <w:r w:rsidR="00746021">
        <w:rPr>
          <w:rFonts w:ascii="Times New Roman" w:hAnsi="Times New Roman" w:cs="Times New Roman"/>
          <w:b/>
          <w:bCs/>
          <w:szCs w:val="24"/>
        </w:rPr>
        <w:t>HO NGOC DINH</w:t>
      </w:r>
    </w:p>
    <w:p w14:paraId="326583F0" w14:textId="77777777" w:rsidR="003D7ADC" w:rsidRDefault="003D7ADC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</w:p>
    <w:p w14:paraId="7B834CF9" w14:textId="77777777" w:rsidR="003D7ADC" w:rsidRDefault="003D7ADC">
      <w:pPr>
        <w:spacing w:line="480" w:lineRule="auto"/>
        <w:jc w:val="both"/>
        <w:rPr>
          <w:rFonts w:ascii="Times New Roman" w:hAnsi="Times New Roman" w:cs="Times New Roman"/>
          <w:szCs w:val="24"/>
        </w:rPr>
      </w:pPr>
    </w:p>
    <w:sectPr w:rsidR="003D7ADC">
      <w:footerReference w:type="default" r:id="rId10"/>
      <w:pgSz w:w="11906" w:h="16838"/>
      <w:pgMar w:top="1440" w:right="1587" w:bottom="1440" w:left="1701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5BF19" w14:textId="77777777" w:rsidR="00D47500" w:rsidRDefault="00D47500">
      <w:r>
        <w:separator/>
      </w:r>
    </w:p>
  </w:endnote>
  <w:endnote w:type="continuationSeparator" w:id="0">
    <w:p w14:paraId="750CB070" w14:textId="77777777" w:rsidR="00D47500" w:rsidRDefault="00D47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tel One Mono Light">
    <w:altName w:val="Calibri"/>
    <w:charset w:val="00"/>
    <w:family w:val="auto"/>
    <w:pitch w:val="default"/>
    <w:sig w:usb0="20000007" w:usb1="00000001" w:usb2="00000000" w:usb3="00000000" w:csb0="2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49928" w14:textId="77777777" w:rsidR="003D7ADC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940D19" wp14:editId="55C73898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D3081E" w14:textId="77777777" w:rsidR="003D7ADC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940D1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6D3081E" w14:textId="77777777" w:rsidR="003D7ADC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ACAD0" w14:textId="77777777" w:rsidR="00D47500" w:rsidRDefault="00D47500">
      <w:r>
        <w:separator/>
      </w:r>
    </w:p>
  </w:footnote>
  <w:footnote w:type="continuationSeparator" w:id="0">
    <w:p w14:paraId="2DCEA7F4" w14:textId="77777777" w:rsidR="00D47500" w:rsidRDefault="00D47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CA95ADF"/>
    <w:multiLevelType w:val="multilevel"/>
    <w:tmpl w:val="0CA95ADF"/>
    <w:lvl w:ilvl="0">
      <w:start w:val="1"/>
      <w:numFmt w:val="decimal"/>
      <w:pStyle w:val="MyHeading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 w16cid:durableId="1642731806">
    <w:abstractNumId w:val="9"/>
  </w:num>
  <w:num w:numId="2" w16cid:durableId="667832505">
    <w:abstractNumId w:val="7"/>
  </w:num>
  <w:num w:numId="3" w16cid:durableId="1164273268">
    <w:abstractNumId w:val="6"/>
  </w:num>
  <w:num w:numId="4" w16cid:durableId="107625577">
    <w:abstractNumId w:val="5"/>
  </w:num>
  <w:num w:numId="5" w16cid:durableId="1521627390">
    <w:abstractNumId w:val="4"/>
  </w:num>
  <w:num w:numId="6" w16cid:durableId="487675019">
    <w:abstractNumId w:val="8"/>
  </w:num>
  <w:num w:numId="7" w16cid:durableId="1660886494">
    <w:abstractNumId w:val="3"/>
  </w:num>
  <w:num w:numId="8" w16cid:durableId="466971452">
    <w:abstractNumId w:val="2"/>
  </w:num>
  <w:num w:numId="9" w16cid:durableId="324751444">
    <w:abstractNumId w:val="1"/>
  </w:num>
  <w:num w:numId="10" w16cid:durableId="186065185">
    <w:abstractNumId w:val="0"/>
  </w:num>
  <w:num w:numId="11" w16cid:durableId="1048885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830D0F"/>
    <w:rsid w:val="000000C0"/>
    <w:rsid w:val="00003F32"/>
    <w:rsid w:val="00013AA8"/>
    <w:rsid w:val="000163C2"/>
    <w:rsid w:val="00023DE6"/>
    <w:rsid w:val="00030779"/>
    <w:rsid w:val="00037C62"/>
    <w:rsid w:val="000414B6"/>
    <w:rsid w:val="00045D5A"/>
    <w:rsid w:val="0005026D"/>
    <w:rsid w:val="00050A31"/>
    <w:rsid w:val="00067398"/>
    <w:rsid w:val="00070355"/>
    <w:rsid w:val="000716D2"/>
    <w:rsid w:val="00071AAB"/>
    <w:rsid w:val="00072D57"/>
    <w:rsid w:val="000822B6"/>
    <w:rsid w:val="00093431"/>
    <w:rsid w:val="00096BB0"/>
    <w:rsid w:val="000A3E58"/>
    <w:rsid w:val="000A6791"/>
    <w:rsid w:val="000B09B5"/>
    <w:rsid w:val="000B4D5B"/>
    <w:rsid w:val="000B550A"/>
    <w:rsid w:val="000B723D"/>
    <w:rsid w:val="000B74D6"/>
    <w:rsid w:val="000B76C4"/>
    <w:rsid w:val="000C5610"/>
    <w:rsid w:val="000C6023"/>
    <w:rsid w:val="000D7029"/>
    <w:rsid w:val="000E6552"/>
    <w:rsid w:val="000F3A4F"/>
    <w:rsid w:val="000F59AC"/>
    <w:rsid w:val="000F5B07"/>
    <w:rsid w:val="001034B4"/>
    <w:rsid w:val="00115323"/>
    <w:rsid w:val="00127B93"/>
    <w:rsid w:val="00135DDD"/>
    <w:rsid w:val="001364FE"/>
    <w:rsid w:val="001368DD"/>
    <w:rsid w:val="00137650"/>
    <w:rsid w:val="001422D5"/>
    <w:rsid w:val="00147DB3"/>
    <w:rsid w:val="001518A5"/>
    <w:rsid w:val="00154F05"/>
    <w:rsid w:val="00161E28"/>
    <w:rsid w:val="00170095"/>
    <w:rsid w:val="00170E4F"/>
    <w:rsid w:val="001743F4"/>
    <w:rsid w:val="001769B5"/>
    <w:rsid w:val="00180EA2"/>
    <w:rsid w:val="00187C33"/>
    <w:rsid w:val="001936B7"/>
    <w:rsid w:val="00196AB1"/>
    <w:rsid w:val="001A117C"/>
    <w:rsid w:val="001A21F0"/>
    <w:rsid w:val="001A70B4"/>
    <w:rsid w:val="001C34F3"/>
    <w:rsid w:val="001D5623"/>
    <w:rsid w:val="00201333"/>
    <w:rsid w:val="00201AAF"/>
    <w:rsid w:val="002045AA"/>
    <w:rsid w:val="002049A8"/>
    <w:rsid w:val="002069A8"/>
    <w:rsid w:val="00210FA7"/>
    <w:rsid w:val="002126AC"/>
    <w:rsid w:val="002131D0"/>
    <w:rsid w:val="00216417"/>
    <w:rsid w:val="0022503B"/>
    <w:rsid w:val="00225E56"/>
    <w:rsid w:val="00235B61"/>
    <w:rsid w:val="00243770"/>
    <w:rsid w:val="002450E9"/>
    <w:rsid w:val="0024572C"/>
    <w:rsid w:val="0026631D"/>
    <w:rsid w:val="002837BD"/>
    <w:rsid w:val="00284A9B"/>
    <w:rsid w:val="002937DD"/>
    <w:rsid w:val="00294A53"/>
    <w:rsid w:val="00297E78"/>
    <w:rsid w:val="002A057E"/>
    <w:rsid w:val="002A4461"/>
    <w:rsid w:val="002B52C1"/>
    <w:rsid w:val="002B5357"/>
    <w:rsid w:val="002C2F53"/>
    <w:rsid w:val="002E1DE7"/>
    <w:rsid w:val="002E568A"/>
    <w:rsid w:val="002E757D"/>
    <w:rsid w:val="002F22E0"/>
    <w:rsid w:val="002F4432"/>
    <w:rsid w:val="002F53D6"/>
    <w:rsid w:val="002F77A2"/>
    <w:rsid w:val="0030361D"/>
    <w:rsid w:val="00324CDA"/>
    <w:rsid w:val="003324BF"/>
    <w:rsid w:val="003338E8"/>
    <w:rsid w:val="0033518C"/>
    <w:rsid w:val="00340231"/>
    <w:rsid w:val="003437C2"/>
    <w:rsid w:val="00345BE7"/>
    <w:rsid w:val="00346930"/>
    <w:rsid w:val="003469AF"/>
    <w:rsid w:val="00347F5B"/>
    <w:rsid w:val="003534C6"/>
    <w:rsid w:val="003569DB"/>
    <w:rsid w:val="00377186"/>
    <w:rsid w:val="003855B8"/>
    <w:rsid w:val="00386ED0"/>
    <w:rsid w:val="00390838"/>
    <w:rsid w:val="00392ABB"/>
    <w:rsid w:val="003A1C03"/>
    <w:rsid w:val="003A6759"/>
    <w:rsid w:val="003C5D6F"/>
    <w:rsid w:val="003D338D"/>
    <w:rsid w:val="003D7ADC"/>
    <w:rsid w:val="00402138"/>
    <w:rsid w:val="00414627"/>
    <w:rsid w:val="00425D63"/>
    <w:rsid w:val="0043014A"/>
    <w:rsid w:val="00431DB8"/>
    <w:rsid w:val="00444879"/>
    <w:rsid w:val="004643D8"/>
    <w:rsid w:val="0047743D"/>
    <w:rsid w:val="00477ED9"/>
    <w:rsid w:val="004975A9"/>
    <w:rsid w:val="00497C24"/>
    <w:rsid w:val="004A0D73"/>
    <w:rsid w:val="004A1EF4"/>
    <w:rsid w:val="004B6E48"/>
    <w:rsid w:val="004C71CB"/>
    <w:rsid w:val="004C7BA5"/>
    <w:rsid w:val="004D0AEC"/>
    <w:rsid w:val="004D2569"/>
    <w:rsid w:val="004E7628"/>
    <w:rsid w:val="004F3D24"/>
    <w:rsid w:val="004F48F2"/>
    <w:rsid w:val="00511FEB"/>
    <w:rsid w:val="005149B1"/>
    <w:rsid w:val="00516B55"/>
    <w:rsid w:val="00521DC2"/>
    <w:rsid w:val="00531784"/>
    <w:rsid w:val="005435FC"/>
    <w:rsid w:val="005534E8"/>
    <w:rsid w:val="005647F2"/>
    <w:rsid w:val="005662D1"/>
    <w:rsid w:val="00573A09"/>
    <w:rsid w:val="005870A1"/>
    <w:rsid w:val="00587B86"/>
    <w:rsid w:val="005A2DB3"/>
    <w:rsid w:val="005A4526"/>
    <w:rsid w:val="005B02D7"/>
    <w:rsid w:val="005B79C4"/>
    <w:rsid w:val="005C12BF"/>
    <w:rsid w:val="005C1B16"/>
    <w:rsid w:val="005C4C23"/>
    <w:rsid w:val="005D1D3D"/>
    <w:rsid w:val="005E53D0"/>
    <w:rsid w:val="005F2991"/>
    <w:rsid w:val="006002EB"/>
    <w:rsid w:val="00602EE7"/>
    <w:rsid w:val="006128EF"/>
    <w:rsid w:val="0062121E"/>
    <w:rsid w:val="006264B4"/>
    <w:rsid w:val="00643033"/>
    <w:rsid w:val="00644CC3"/>
    <w:rsid w:val="006479EE"/>
    <w:rsid w:val="00652C92"/>
    <w:rsid w:val="006537A7"/>
    <w:rsid w:val="0065405F"/>
    <w:rsid w:val="00661468"/>
    <w:rsid w:val="00661541"/>
    <w:rsid w:val="006649F0"/>
    <w:rsid w:val="0067245D"/>
    <w:rsid w:val="00674989"/>
    <w:rsid w:val="00677281"/>
    <w:rsid w:val="00677BCE"/>
    <w:rsid w:val="006804D3"/>
    <w:rsid w:val="0068470E"/>
    <w:rsid w:val="00693DDA"/>
    <w:rsid w:val="00694261"/>
    <w:rsid w:val="00694654"/>
    <w:rsid w:val="00695DCD"/>
    <w:rsid w:val="006A05CC"/>
    <w:rsid w:val="006A35A7"/>
    <w:rsid w:val="006A4D6A"/>
    <w:rsid w:val="006B2207"/>
    <w:rsid w:val="006B4474"/>
    <w:rsid w:val="006D190D"/>
    <w:rsid w:val="006D7069"/>
    <w:rsid w:val="006E1A6C"/>
    <w:rsid w:val="006E2B45"/>
    <w:rsid w:val="006E447D"/>
    <w:rsid w:val="006F05DD"/>
    <w:rsid w:val="006F6D9C"/>
    <w:rsid w:val="007024FB"/>
    <w:rsid w:val="007152D7"/>
    <w:rsid w:val="00716C4B"/>
    <w:rsid w:val="00716EA2"/>
    <w:rsid w:val="00726208"/>
    <w:rsid w:val="00731F21"/>
    <w:rsid w:val="00735DB9"/>
    <w:rsid w:val="00736150"/>
    <w:rsid w:val="00736FD2"/>
    <w:rsid w:val="007414C7"/>
    <w:rsid w:val="00746021"/>
    <w:rsid w:val="00746C14"/>
    <w:rsid w:val="00751E97"/>
    <w:rsid w:val="0075723A"/>
    <w:rsid w:val="007607EC"/>
    <w:rsid w:val="007C2C59"/>
    <w:rsid w:val="007C6E26"/>
    <w:rsid w:val="007D5342"/>
    <w:rsid w:val="007E0653"/>
    <w:rsid w:val="007E2F87"/>
    <w:rsid w:val="007E4151"/>
    <w:rsid w:val="00801F23"/>
    <w:rsid w:val="00803B7E"/>
    <w:rsid w:val="00817BA5"/>
    <w:rsid w:val="00820F6F"/>
    <w:rsid w:val="00822B7D"/>
    <w:rsid w:val="0083395D"/>
    <w:rsid w:val="00837632"/>
    <w:rsid w:val="008450D5"/>
    <w:rsid w:val="0085640F"/>
    <w:rsid w:val="008567AA"/>
    <w:rsid w:val="00856E31"/>
    <w:rsid w:val="00862B43"/>
    <w:rsid w:val="008671B4"/>
    <w:rsid w:val="0089141D"/>
    <w:rsid w:val="00892712"/>
    <w:rsid w:val="00892EE0"/>
    <w:rsid w:val="00897F8A"/>
    <w:rsid w:val="008A680A"/>
    <w:rsid w:val="008B0BB0"/>
    <w:rsid w:val="008B5939"/>
    <w:rsid w:val="008C5FA4"/>
    <w:rsid w:val="008D5BE7"/>
    <w:rsid w:val="008E3351"/>
    <w:rsid w:val="008E56FB"/>
    <w:rsid w:val="008E615E"/>
    <w:rsid w:val="008E6C4B"/>
    <w:rsid w:val="008F18C0"/>
    <w:rsid w:val="00907648"/>
    <w:rsid w:val="00923E61"/>
    <w:rsid w:val="00930FDE"/>
    <w:rsid w:val="00936FA4"/>
    <w:rsid w:val="0094215C"/>
    <w:rsid w:val="00952EF4"/>
    <w:rsid w:val="0095540D"/>
    <w:rsid w:val="0095773C"/>
    <w:rsid w:val="009626CC"/>
    <w:rsid w:val="00971C1E"/>
    <w:rsid w:val="00972613"/>
    <w:rsid w:val="00984C93"/>
    <w:rsid w:val="00986279"/>
    <w:rsid w:val="00987CE1"/>
    <w:rsid w:val="0099405C"/>
    <w:rsid w:val="009A55AC"/>
    <w:rsid w:val="009A7A64"/>
    <w:rsid w:val="009B2606"/>
    <w:rsid w:val="009B3704"/>
    <w:rsid w:val="009C600F"/>
    <w:rsid w:val="009C7BD4"/>
    <w:rsid w:val="009D3723"/>
    <w:rsid w:val="009E04F2"/>
    <w:rsid w:val="009E1FDD"/>
    <w:rsid w:val="00A031EC"/>
    <w:rsid w:val="00A03B7B"/>
    <w:rsid w:val="00A03EF2"/>
    <w:rsid w:val="00A042FC"/>
    <w:rsid w:val="00A200C9"/>
    <w:rsid w:val="00A250D5"/>
    <w:rsid w:val="00A279AE"/>
    <w:rsid w:val="00A32F56"/>
    <w:rsid w:val="00A36028"/>
    <w:rsid w:val="00A4078E"/>
    <w:rsid w:val="00A50867"/>
    <w:rsid w:val="00A562EE"/>
    <w:rsid w:val="00A61585"/>
    <w:rsid w:val="00A66010"/>
    <w:rsid w:val="00A739AA"/>
    <w:rsid w:val="00A846B3"/>
    <w:rsid w:val="00A86E5C"/>
    <w:rsid w:val="00A91424"/>
    <w:rsid w:val="00AA2905"/>
    <w:rsid w:val="00AA2C77"/>
    <w:rsid w:val="00AA4949"/>
    <w:rsid w:val="00AB0047"/>
    <w:rsid w:val="00AB2B74"/>
    <w:rsid w:val="00AC3FB9"/>
    <w:rsid w:val="00AC702A"/>
    <w:rsid w:val="00AD052B"/>
    <w:rsid w:val="00AD226F"/>
    <w:rsid w:val="00AD34C3"/>
    <w:rsid w:val="00AD6ABD"/>
    <w:rsid w:val="00AD735C"/>
    <w:rsid w:val="00AE1B88"/>
    <w:rsid w:val="00AE5825"/>
    <w:rsid w:val="00AF0630"/>
    <w:rsid w:val="00AF1A9B"/>
    <w:rsid w:val="00B06E24"/>
    <w:rsid w:val="00B13A52"/>
    <w:rsid w:val="00B20097"/>
    <w:rsid w:val="00B24CF4"/>
    <w:rsid w:val="00B26782"/>
    <w:rsid w:val="00B26993"/>
    <w:rsid w:val="00B31CCE"/>
    <w:rsid w:val="00B34CF6"/>
    <w:rsid w:val="00B4570C"/>
    <w:rsid w:val="00B46572"/>
    <w:rsid w:val="00B513C3"/>
    <w:rsid w:val="00B51765"/>
    <w:rsid w:val="00B5208C"/>
    <w:rsid w:val="00B535F1"/>
    <w:rsid w:val="00B53AC8"/>
    <w:rsid w:val="00B56073"/>
    <w:rsid w:val="00B63D8A"/>
    <w:rsid w:val="00B70D5D"/>
    <w:rsid w:val="00B74072"/>
    <w:rsid w:val="00B74876"/>
    <w:rsid w:val="00B75891"/>
    <w:rsid w:val="00B77AAB"/>
    <w:rsid w:val="00B821D9"/>
    <w:rsid w:val="00B84738"/>
    <w:rsid w:val="00BA068B"/>
    <w:rsid w:val="00BA499D"/>
    <w:rsid w:val="00BB2C8F"/>
    <w:rsid w:val="00BB7C2B"/>
    <w:rsid w:val="00BC1664"/>
    <w:rsid w:val="00BC2546"/>
    <w:rsid w:val="00BC3FD3"/>
    <w:rsid w:val="00BD26FC"/>
    <w:rsid w:val="00BD4DC3"/>
    <w:rsid w:val="00BD5249"/>
    <w:rsid w:val="00BF2CE2"/>
    <w:rsid w:val="00BF6C99"/>
    <w:rsid w:val="00C03F0C"/>
    <w:rsid w:val="00C05085"/>
    <w:rsid w:val="00C133E3"/>
    <w:rsid w:val="00C1593D"/>
    <w:rsid w:val="00C171CC"/>
    <w:rsid w:val="00C21E75"/>
    <w:rsid w:val="00C33FB7"/>
    <w:rsid w:val="00C427A2"/>
    <w:rsid w:val="00C47558"/>
    <w:rsid w:val="00C56C7E"/>
    <w:rsid w:val="00C57589"/>
    <w:rsid w:val="00C63E6C"/>
    <w:rsid w:val="00C67D9B"/>
    <w:rsid w:val="00C776A4"/>
    <w:rsid w:val="00C80D86"/>
    <w:rsid w:val="00C9133F"/>
    <w:rsid w:val="00C921DA"/>
    <w:rsid w:val="00C9692E"/>
    <w:rsid w:val="00CA2C6C"/>
    <w:rsid w:val="00CA529B"/>
    <w:rsid w:val="00CC0600"/>
    <w:rsid w:val="00CC78AC"/>
    <w:rsid w:val="00CD0044"/>
    <w:rsid w:val="00CF19CD"/>
    <w:rsid w:val="00CF7953"/>
    <w:rsid w:val="00D02864"/>
    <w:rsid w:val="00D0480D"/>
    <w:rsid w:val="00D07232"/>
    <w:rsid w:val="00D075C2"/>
    <w:rsid w:val="00D10245"/>
    <w:rsid w:val="00D139E7"/>
    <w:rsid w:val="00D21BDD"/>
    <w:rsid w:val="00D41CAB"/>
    <w:rsid w:val="00D47500"/>
    <w:rsid w:val="00D525DC"/>
    <w:rsid w:val="00D534FB"/>
    <w:rsid w:val="00D61B60"/>
    <w:rsid w:val="00D65F07"/>
    <w:rsid w:val="00D7580F"/>
    <w:rsid w:val="00D76FA5"/>
    <w:rsid w:val="00D80B22"/>
    <w:rsid w:val="00D92BB7"/>
    <w:rsid w:val="00DC0617"/>
    <w:rsid w:val="00DC76D2"/>
    <w:rsid w:val="00DD034D"/>
    <w:rsid w:val="00DD2BAF"/>
    <w:rsid w:val="00DD30ED"/>
    <w:rsid w:val="00DD65E0"/>
    <w:rsid w:val="00DF0EFA"/>
    <w:rsid w:val="00DF6544"/>
    <w:rsid w:val="00DF6A98"/>
    <w:rsid w:val="00E12F3B"/>
    <w:rsid w:val="00E13BD2"/>
    <w:rsid w:val="00E2132A"/>
    <w:rsid w:val="00E2204F"/>
    <w:rsid w:val="00E27AA5"/>
    <w:rsid w:val="00E3024C"/>
    <w:rsid w:val="00E4089B"/>
    <w:rsid w:val="00E46DCB"/>
    <w:rsid w:val="00E475C9"/>
    <w:rsid w:val="00E53976"/>
    <w:rsid w:val="00E64C21"/>
    <w:rsid w:val="00E702D7"/>
    <w:rsid w:val="00E74CC1"/>
    <w:rsid w:val="00E76426"/>
    <w:rsid w:val="00E8471E"/>
    <w:rsid w:val="00E86B8C"/>
    <w:rsid w:val="00E86E9E"/>
    <w:rsid w:val="00E86F4B"/>
    <w:rsid w:val="00EA11A0"/>
    <w:rsid w:val="00EA2841"/>
    <w:rsid w:val="00EA5B78"/>
    <w:rsid w:val="00EB7B68"/>
    <w:rsid w:val="00EC24C6"/>
    <w:rsid w:val="00EC3109"/>
    <w:rsid w:val="00EC3345"/>
    <w:rsid w:val="00ED17A7"/>
    <w:rsid w:val="00ED188E"/>
    <w:rsid w:val="00ED2619"/>
    <w:rsid w:val="00ED2D0D"/>
    <w:rsid w:val="00ED4F08"/>
    <w:rsid w:val="00EE2697"/>
    <w:rsid w:val="00EF2933"/>
    <w:rsid w:val="00F0128A"/>
    <w:rsid w:val="00F05146"/>
    <w:rsid w:val="00F06BBD"/>
    <w:rsid w:val="00F1115D"/>
    <w:rsid w:val="00F2471B"/>
    <w:rsid w:val="00F27DEF"/>
    <w:rsid w:val="00F3513C"/>
    <w:rsid w:val="00F355A1"/>
    <w:rsid w:val="00F465C5"/>
    <w:rsid w:val="00F47CC1"/>
    <w:rsid w:val="00F509D8"/>
    <w:rsid w:val="00F5180D"/>
    <w:rsid w:val="00F51B21"/>
    <w:rsid w:val="00F51D87"/>
    <w:rsid w:val="00F56927"/>
    <w:rsid w:val="00F63E8C"/>
    <w:rsid w:val="00F67529"/>
    <w:rsid w:val="00F80879"/>
    <w:rsid w:val="00F8455C"/>
    <w:rsid w:val="00F9189C"/>
    <w:rsid w:val="00FA409C"/>
    <w:rsid w:val="00FC33F4"/>
    <w:rsid w:val="00FC49A2"/>
    <w:rsid w:val="00FF2C58"/>
    <w:rsid w:val="00FF3459"/>
    <w:rsid w:val="01510BEF"/>
    <w:rsid w:val="01DA571A"/>
    <w:rsid w:val="022201B4"/>
    <w:rsid w:val="023512AC"/>
    <w:rsid w:val="026155F3"/>
    <w:rsid w:val="029525CA"/>
    <w:rsid w:val="02AD097C"/>
    <w:rsid w:val="034623EE"/>
    <w:rsid w:val="04051527"/>
    <w:rsid w:val="041C4A67"/>
    <w:rsid w:val="0479335F"/>
    <w:rsid w:val="04803AA8"/>
    <w:rsid w:val="048F1F4A"/>
    <w:rsid w:val="04EA08A0"/>
    <w:rsid w:val="05AE605F"/>
    <w:rsid w:val="06010068"/>
    <w:rsid w:val="063D244B"/>
    <w:rsid w:val="065D3999"/>
    <w:rsid w:val="0677352A"/>
    <w:rsid w:val="06780FAB"/>
    <w:rsid w:val="069E5521"/>
    <w:rsid w:val="06D2293F"/>
    <w:rsid w:val="06D303C0"/>
    <w:rsid w:val="06EE1B44"/>
    <w:rsid w:val="06EE48BA"/>
    <w:rsid w:val="06FF4708"/>
    <w:rsid w:val="07246EC6"/>
    <w:rsid w:val="078F0864"/>
    <w:rsid w:val="07982737"/>
    <w:rsid w:val="07B0452B"/>
    <w:rsid w:val="08346D03"/>
    <w:rsid w:val="085C57A3"/>
    <w:rsid w:val="08847D87"/>
    <w:rsid w:val="09923929"/>
    <w:rsid w:val="099730C7"/>
    <w:rsid w:val="0A0B6909"/>
    <w:rsid w:val="0A792FE0"/>
    <w:rsid w:val="0AED4CFD"/>
    <w:rsid w:val="0B2515D4"/>
    <w:rsid w:val="0B4D32E9"/>
    <w:rsid w:val="0D185287"/>
    <w:rsid w:val="0D4B0060"/>
    <w:rsid w:val="0E3C6461"/>
    <w:rsid w:val="0E627828"/>
    <w:rsid w:val="0E706B3D"/>
    <w:rsid w:val="0E8F15F0"/>
    <w:rsid w:val="0EC019F4"/>
    <w:rsid w:val="0F394008"/>
    <w:rsid w:val="0F971E23"/>
    <w:rsid w:val="0FDF0D69"/>
    <w:rsid w:val="1070749E"/>
    <w:rsid w:val="11635C16"/>
    <w:rsid w:val="116D0A07"/>
    <w:rsid w:val="11DD39C2"/>
    <w:rsid w:val="11E85602"/>
    <w:rsid w:val="11FE2929"/>
    <w:rsid w:val="120927D5"/>
    <w:rsid w:val="12345885"/>
    <w:rsid w:val="13182D37"/>
    <w:rsid w:val="144A1DD6"/>
    <w:rsid w:val="148C1946"/>
    <w:rsid w:val="14C632DC"/>
    <w:rsid w:val="15200B35"/>
    <w:rsid w:val="152C01CB"/>
    <w:rsid w:val="16925F48"/>
    <w:rsid w:val="16A44534"/>
    <w:rsid w:val="16C23A4E"/>
    <w:rsid w:val="16F220B5"/>
    <w:rsid w:val="172A7DE0"/>
    <w:rsid w:val="17895AAB"/>
    <w:rsid w:val="17EE79CE"/>
    <w:rsid w:val="185E6D88"/>
    <w:rsid w:val="18650227"/>
    <w:rsid w:val="18BB389F"/>
    <w:rsid w:val="18EE0BF6"/>
    <w:rsid w:val="19932D33"/>
    <w:rsid w:val="19FB4790"/>
    <w:rsid w:val="1A096DC4"/>
    <w:rsid w:val="1A61734D"/>
    <w:rsid w:val="1AF91F50"/>
    <w:rsid w:val="1BBE0A14"/>
    <w:rsid w:val="1BD276B4"/>
    <w:rsid w:val="1CB44424"/>
    <w:rsid w:val="1CD86F62"/>
    <w:rsid w:val="1D2C5CCF"/>
    <w:rsid w:val="1D2E40EE"/>
    <w:rsid w:val="1DBC2A58"/>
    <w:rsid w:val="1E8F5629"/>
    <w:rsid w:val="1EAA6E5D"/>
    <w:rsid w:val="1EAC2360"/>
    <w:rsid w:val="1EAE5864"/>
    <w:rsid w:val="1EB21CEB"/>
    <w:rsid w:val="1EC83E8F"/>
    <w:rsid w:val="1EFD2558"/>
    <w:rsid w:val="1F096E77"/>
    <w:rsid w:val="1F2111C5"/>
    <w:rsid w:val="1F7C1564"/>
    <w:rsid w:val="20E5192F"/>
    <w:rsid w:val="21222D6A"/>
    <w:rsid w:val="2142329E"/>
    <w:rsid w:val="217028D8"/>
    <w:rsid w:val="229E290D"/>
    <w:rsid w:val="22AA736D"/>
    <w:rsid w:val="22DC55BE"/>
    <w:rsid w:val="23490170"/>
    <w:rsid w:val="23613299"/>
    <w:rsid w:val="23671B57"/>
    <w:rsid w:val="249919BA"/>
    <w:rsid w:val="24E562D2"/>
    <w:rsid w:val="24F11EFB"/>
    <w:rsid w:val="25C3175F"/>
    <w:rsid w:val="25CE3392"/>
    <w:rsid w:val="25E95241"/>
    <w:rsid w:val="262B1EE2"/>
    <w:rsid w:val="26341E3D"/>
    <w:rsid w:val="27871DE1"/>
    <w:rsid w:val="27C015C4"/>
    <w:rsid w:val="27FB5F25"/>
    <w:rsid w:val="2A720E15"/>
    <w:rsid w:val="2B0E422E"/>
    <w:rsid w:val="2B5327A4"/>
    <w:rsid w:val="2B616237"/>
    <w:rsid w:val="2BBE65D0"/>
    <w:rsid w:val="2BDD1BC9"/>
    <w:rsid w:val="2D00218E"/>
    <w:rsid w:val="2D68440E"/>
    <w:rsid w:val="2D9E06C1"/>
    <w:rsid w:val="2F196353"/>
    <w:rsid w:val="30825925"/>
    <w:rsid w:val="312A7037"/>
    <w:rsid w:val="313F3759"/>
    <w:rsid w:val="315B10A7"/>
    <w:rsid w:val="318A28D4"/>
    <w:rsid w:val="32801B67"/>
    <w:rsid w:val="32CE4D68"/>
    <w:rsid w:val="32D21971"/>
    <w:rsid w:val="33042538"/>
    <w:rsid w:val="33421C25"/>
    <w:rsid w:val="344714D3"/>
    <w:rsid w:val="34495C5E"/>
    <w:rsid w:val="345352E6"/>
    <w:rsid w:val="345C5BF5"/>
    <w:rsid w:val="34797360"/>
    <w:rsid w:val="34B06DA2"/>
    <w:rsid w:val="360175AB"/>
    <w:rsid w:val="36422592"/>
    <w:rsid w:val="36882D07"/>
    <w:rsid w:val="36D8492A"/>
    <w:rsid w:val="36F51501"/>
    <w:rsid w:val="37A12B96"/>
    <w:rsid w:val="37AD5068"/>
    <w:rsid w:val="37DB48B2"/>
    <w:rsid w:val="37F15715"/>
    <w:rsid w:val="386E18A2"/>
    <w:rsid w:val="389E23F2"/>
    <w:rsid w:val="38DC7CD8"/>
    <w:rsid w:val="397101CC"/>
    <w:rsid w:val="39AB42C5"/>
    <w:rsid w:val="3C060031"/>
    <w:rsid w:val="3C612A9D"/>
    <w:rsid w:val="3C6B33AC"/>
    <w:rsid w:val="3CBF66BA"/>
    <w:rsid w:val="3CED426E"/>
    <w:rsid w:val="3D0C480F"/>
    <w:rsid w:val="3D5F20A1"/>
    <w:rsid w:val="3DB249C8"/>
    <w:rsid w:val="3E3D5ADC"/>
    <w:rsid w:val="3F27452A"/>
    <w:rsid w:val="3F692C44"/>
    <w:rsid w:val="3F87364A"/>
    <w:rsid w:val="40E26CA0"/>
    <w:rsid w:val="41C815FA"/>
    <w:rsid w:val="4221234D"/>
    <w:rsid w:val="42836AE6"/>
    <w:rsid w:val="42AC50F0"/>
    <w:rsid w:val="42C52C6C"/>
    <w:rsid w:val="42E5486D"/>
    <w:rsid w:val="4364101B"/>
    <w:rsid w:val="443A71AC"/>
    <w:rsid w:val="44BC0BCB"/>
    <w:rsid w:val="46305C1E"/>
    <w:rsid w:val="46683C12"/>
    <w:rsid w:val="46901BC8"/>
    <w:rsid w:val="46A95141"/>
    <w:rsid w:val="470B0E9D"/>
    <w:rsid w:val="475F50A3"/>
    <w:rsid w:val="47A01390"/>
    <w:rsid w:val="47CD7DB5"/>
    <w:rsid w:val="48931C1D"/>
    <w:rsid w:val="490C3E65"/>
    <w:rsid w:val="4936213F"/>
    <w:rsid w:val="493D4634"/>
    <w:rsid w:val="49547ADD"/>
    <w:rsid w:val="49BD2BFD"/>
    <w:rsid w:val="4A8434C7"/>
    <w:rsid w:val="4B1F0738"/>
    <w:rsid w:val="4B847D71"/>
    <w:rsid w:val="4D562D45"/>
    <w:rsid w:val="4D7B4640"/>
    <w:rsid w:val="4E510B13"/>
    <w:rsid w:val="4F6841D5"/>
    <w:rsid w:val="5010139D"/>
    <w:rsid w:val="50272F30"/>
    <w:rsid w:val="5051105B"/>
    <w:rsid w:val="50B7737A"/>
    <w:rsid w:val="512A32DA"/>
    <w:rsid w:val="51606F67"/>
    <w:rsid w:val="535B5D4C"/>
    <w:rsid w:val="539D0D97"/>
    <w:rsid w:val="5456436D"/>
    <w:rsid w:val="548C31C2"/>
    <w:rsid w:val="551A0690"/>
    <w:rsid w:val="555E317E"/>
    <w:rsid w:val="556876AD"/>
    <w:rsid w:val="557E57B0"/>
    <w:rsid w:val="559F2C3D"/>
    <w:rsid w:val="55C05B3D"/>
    <w:rsid w:val="57081358"/>
    <w:rsid w:val="57905DB9"/>
    <w:rsid w:val="57BA337A"/>
    <w:rsid w:val="58090EFA"/>
    <w:rsid w:val="58FA0338"/>
    <w:rsid w:val="59635CB4"/>
    <w:rsid w:val="59974E89"/>
    <w:rsid w:val="599A5E0E"/>
    <w:rsid w:val="5B6E7605"/>
    <w:rsid w:val="5B93724D"/>
    <w:rsid w:val="5BA540EA"/>
    <w:rsid w:val="5BE8230B"/>
    <w:rsid w:val="5CC453C1"/>
    <w:rsid w:val="5CFA52CE"/>
    <w:rsid w:val="5D0F1FBD"/>
    <w:rsid w:val="5D334BB3"/>
    <w:rsid w:val="5D5363D5"/>
    <w:rsid w:val="5E4F2949"/>
    <w:rsid w:val="5E5E5C36"/>
    <w:rsid w:val="5EE85FC0"/>
    <w:rsid w:val="5F3062DF"/>
    <w:rsid w:val="5F9A0FBE"/>
    <w:rsid w:val="60073A6B"/>
    <w:rsid w:val="6025396A"/>
    <w:rsid w:val="60AE56B4"/>
    <w:rsid w:val="60F01C18"/>
    <w:rsid w:val="611F2767"/>
    <w:rsid w:val="613B6935"/>
    <w:rsid w:val="61F514C6"/>
    <w:rsid w:val="6349526F"/>
    <w:rsid w:val="636E1B99"/>
    <w:rsid w:val="63C274B8"/>
    <w:rsid w:val="64457A91"/>
    <w:rsid w:val="64607667"/>
    <w:rsid w:val="64BB24F8"/>
    <w:rsid w:val="66E96621"/>
    <w:rsid w:val="673335DC"/>
    <w:rsid w:val="67355C58"/>
    <w:rsid w:val="67387A63"/>
    <w:rsid w:val="67CC6DC1"/>
    <w:rsid w:val="67DB0571"/>
    <w:rsid w:val="68710A65"/>
    <w:rsid w:val="68DD3617"/>
    <w:rsid w:val="69B226F6"/>
    <w:rsid w:val="6A5C1CD5"/>
    <w:rsid w:val="6AB37D1A"/>
    <w:rsid w:val="6AEE467C"/>
    <w:rsid w:val="6BFC4839"/>
    <w:rsid w:val="6C3D7C5C"/>
    <w:rsid w:val="6C606ADD"/>
    <w:rsid w:val="6C8A7920"/>
    <w:rsid w:val="6CBE48F7"/>
    <w:rsid w:val="6CE547B7"/>
    <w:rsid w:val="6D305B30"/>
    <w:rsid w:val="6D3952D1"/>
    <w:rsid w:val="6D42384C"/>
    <w:rsid w:val="6D627333"/>
    <w:rsid w:val="6D983EF3"/>
    <w:rsid w:val="6E435571"/>
    <w:rsid w:val="6F1624CD"/>
    <w:rsid w:val="6F2F0E79"/>
    <w:rsid w:val="6F42094D"/>
    <w:rsid w:val="6F624C36"/>
    <w:rsid w:val="6F8E6C94"/>
    <w:rsid w:val="6FC673E6"/>
    <w:rsid w:val="6FF51B3B"/>
    <w:rsid w:val="70485B31"/>
    <w:rsid w:val="70A21EE6"/>
    <w:rsid w:val="71167A14"/>
    <w:rsid w:val="713B43D1"/>
    <w:rsid w:val="71470EA7"/>
    <w:rsid w:val="71BB4A26"/>
    <w:rsid w:val="71C57BB8"/>
    <w:rsid w:val="71CD4FC5"/>
    <w:rsid w:val="71D46B4E"/>
    <w:rsid w:val="7252521E"/>
    <w:rsid w:val="72830D0F"/>
    <w:rsid w:val="72887112"/>
    <w:rsid w:val="72BF7DD0"/>
    <w:rsid w:val="72C41CD9"/>
    <w:rsid w:val="73403821"/>
    <w:rsid w:val="73B12B24"/>
    <w:rsid w:val="73E666D0"/>
    <w:rsid w:val="73F67ACD"/>
    <w:rsid w:val="73FB1404"/>
    <w:rsid w:val="748154B2"/>
    <w:rsid w:val="754752C8"/>
    <w:rsid w:val="75EF5689"/>
    <w:rsid w:val="7682495F"/>
    <w:rsid w:val="76F529B8"/>
    <w:rsid w:val="774A7EC4"/>
    <w:rsid w:val="77EA6748"/>
    <w:rsid w:val="77EF2BD0"/>
    <w:rsid w:val="78941160"/>
    <w:rsid w:val="794C090E"/>
    <w:rsid w:val="79B47039"/>
    <w:rsid w:val="79D4756E"/>
    <w:rsid w:val="79E22107"/>
    <w:rsid w:val="7A277378"/>
    <w:rsid w:val="7A6B0D66"/>
    <w:rsid w:val="7AB5465D"/>
    <w:rsid w:val="7AF60D5A"/>
    <w:rsid w:val="7B234C91"/>
    <w:rsid w:val="7B9F205C"/>
    <w:rsid w:val="7BBB198C"/>
    <w:rsid w:val="7BCB1C27"/>
    <w:rsid w:val="7BD6383B"/>
    <w:rsid w:val="7C573920"/>
    <w:rsid w:val="7C715C38"/>
    <w:rsid w:val="7CAB4051"/>
    <w:rsid w:val="7CFE6B21"/>
    <w:rsid w:val="7DBB4955"/>
    <w:rsid w:val="7DCC0473"/>
    <w:rsid w:val="7DE036F9"/>
    <w:rsid w:val="7E763E55"/>
    <w:rsid w:val="7F8118B2"/>
    <w:rsid w:val="7F990663"/>
    <w:rsid w:val="7FAD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7585EE"/>
  <w15:docId w15:val="{ACB6A529-091C-42F1-8BE0-8141E497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1" w:count="376">
    <w:lsdException w:name="heading 2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toc 1" w:uiPriority="39"/>
    <w:lsdException w:name="toc 2" w:uiPriority="39"/>
    <w:lsdException w:name="toc 3" w:uiPriority="39"/>
    <w:lsdException w:name="annotation text" w:uiPriority="99"/>
    <w:lsdException w:name="caption" w:unhideWhenUsed="1"/>
    <w:lsdException w:name="table of figures" w:uiPriority="99"/>
    <w:lsdException w:name="Default Paragraph Font" w:semiHidden="1" w:uiPriority="1" w:unhideWhenUsed="1" w:qFormat="0"/>
    <w:lsdException w:name="Hyperlink" w:uiPriority="99"/>
    <w:lsdException w:name="HTML Top of Form" w:semiHidden="1" w:uiPriority="99" w:unhideWhenUsed="1" w:qFormat="0"/>
    <w:lsdException w:name="HTML Bottom of Form" w:semiHidden="1" w:uiPriority="99" w:unhideWhenUsed="1" w:qFormat="0"/>
    <w:lsdException w:name="Normal (Web)" w:uiPriority="99"/>
    <w:lsdException w:name="Normal Table" w:semiHidden="1" w:uiPriority="99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 w:qFormat="0"/>
    <w:lsdException w:name="No Spacing" w:semiHidden="1" w:uiPriority="99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 w:qFormat="0"/>
    <w:lsdException w:name="List Paragraph" w:uiPriority="99" w:unhideWhenUsed="1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rPr>
      <w:rFonts w:asciiTheme="minorHAnsi" w:eastAsiaTheme="minorEastAsia" w:hAnsiTheme="minorHAnsi" w:cs="Intel One Mono Light"/>
      <w:sz w:val="24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uiPriority w:val="99"/>
    <w:qFormat/>
    <w:rPr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uiPriority w:val="99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Cs w:val="24"/>
    </w:rPr>
  </w:style>
  <w:style w:type="paragraph" w:styleId="TOC1">
    <w:name w:val="toc 1"/>
    <w:basedOn w:val="Normal"/>
    <w:next w:val="Normal"/>
    <w:uiPriority w:val="39"/>
    <w:qFormat/>
  </w:style>
  <w:style w:type="paragraph" w:styleId="TOC2">
    <w:name w:val="toc 2"/>
    <w:basedOn w:val="Normal"/>
    <w:next w:val="Normal"/>
    <w:uiPriority w:val="39"/>
    <w:qFormat/>
    <w:pPr>
      <w:ind w:leftChars="200" w:left="420"/>
    </w:pPr>
  </w:style>
  <w:style w:type="paragraph" w:styleId="TOC3">
    <w:name w:val="toc 3"/>
    <w:basedOn w:val="Normal"/>
    <w:next w:val="Normal"/>
    <w:uiPriority w:val="39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Abstracttitle">
    <w:name w:val="Abstract title"/>
    <w:basedOn w:val="Normal"/>
    <w:qFormat/>
    <w:pPr>
      <w:jc w:val="center"/>
    </w:pPr>
    <w:rPr>
      <w:rFonts w:ascii="Arial" w:hAnsi="Arial"/>
      <w:sz w:val="32"/>
      <w:szCs w:val="28"/>
    </w:rPr>
  </w:style>
  <w:style w:type="paragraph" w:customStyle="1" w:styleId="AbstractUofT">
    <w:name w:val="Abstract U of T"/>
    <w:basedOn w:val="Normal"/>
    <w:qFormat/>
    <w:pPr>
      <w:jc w:val="center"/>
    </w:p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EastAsia" w:hAnsiTheme="minorHAnsi" w:cstheme="minorBidi"/>
    </w:rPr>
  </w:style>
  <w:style w:type="character" w:customStyle="1" w:styleId="Heading1Char">
    <w:name w:val="Heading 1 Char"/>
    <w:link w:val="Heading1"/>
    <w:qFormat/>
    <w:rPr>
      <w:b/>
      <w:bCs/>
      <w:kern w:val="44"/>
      <w:sz w:val="44"/>
      <w:szCs w:val="44"/>
    </w:rPr>
  </w:style>
  <w:style w:type="paragraph" w:customStyle="1" w:styleId="MyHeading1">
    <w:name w:val="MyHeading1"/>
    <w:basedOn w:val="Normal"/>
    <w:link w:val="MyHeading1Char"/>
    <w:qFormat/>
    <w:pPr>
      <w:spacing w:line="480" w:lineRule="auto"/>
      <w:jc w:val="center"/>
      <w:outlineLvl w:val="0"/>
    </w:pPr>
    <w:rPr>
      <w:rFonts w:ascii="Times New Roman" w:hAnsi="Times New Roman" w:cs="Times New Roman"/>
      <w:b/>
      <w:sz w:val="36"/>
      <w:szCs w:val="36"/>
    </w:rPr>
  </w:style>
  <w:style w:type="paragraph" w:customStyle="1" w:styleId="MyHeading2">
    <w:name w:val="MyHeading2"/>
    <w:basedOn w:val="MyHeading1"/>
    <w:next w:val="Normal"/>
    <w:qFormat/>
    <w:pPr>
      <w:keepNext/>
      <w:keepLines/>
      <w:numPr>
        <w:numId w:val="11"/>
      </w:numPr>
      <w:jc w:val="left"/>
    </w:pPr>
    <w:rPr>
      <w:rFonts w:asciiTheme="minorHAnsi" w:hAnsiTheme="minorHAnsi"/>
      <w:bCs/>
      <w:sz w:val="32"/>
      <w:szCs w:val="32"/>
    </w:rPr>
  </w:style>
  <w:style w:type="character" w:customStyle="1" w:styleId="MyHeading1Char">
    <w:name w:val="MyHeading1 Char"/>
    <w:link w:val="MyHeading1"/>
    <w:qFormat/>
    <w:rPr>
      <w:rFonts w:ascii="Times New Roman" w:hAnsi="Times New Roman" w:cs="Times New Roman"/>
      <w:b/>
      <w:sz w:val="36"/>
      <w:szCs w:val="36"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Theme="minorHAnsi" w:eastAsiaTheme="minorEastAsia" w:hAnsiTheme="minorHAnsi" w:cs="Intel One Mono Light"/>
      <w:sz w:val="24"/>
      <w:lang w:eastAsia="zh-CN"/>
    </w:rPr>
  </w:style>
  <w:style w:type="paragraph" w:customStyle="1" w:styleId="Appendice">
    <w:name w:val="Appendice"/>
    <w:basedOn w:val="Heading2"/>
    <w:link w:val="AppendiceChar"/>
    <w:qFormat/>
    <w:pPr>
      <w:spacing w:line="480" w:lineRule="auto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Heading2Char">
    <w:name w:val="Heading 2 Char"/>
    <w:basedOn w:val="DefaultParagraphFont"/>
    <w:link w:val="Heading2"/>
    <w:qFormat/>
    <w:rPr>
      <w:rFonts w:asciiTheme="minorHAnsi" w:eastAsiaTheme="minorEastAsia" w:hAnsiTheme="minorHAnsi" w:cs="Intel One Mono Light"/>
      <w:b/>
      <w:bCs/>
      <w:sz w:val="32"/>
      <w:szCs w:val="32"/>
      <w:lang w:eastAsia="zh-CN"/>
    </w:rPr>
  </w:style>
  <w:style w:type="character" w:customStyle="1" w:styleId="AppendiceChar">
    <w:name w:val="Appendice Char"/>
    <w:basedOn w:val="Heading2Char"/>
    <w:link w:val="Appendice"/>
    <w:qFormat/>
    <w:rPr>
      <w:rFonts w:asciiTheme="minorHAnsi" w:eastAsiaTheme="minorEastAsia" w:hAnsiTheme="minorHAnsi" w:cs="Intel One Mono Light"/>
      <w:b/>
      <w:bCs/>
      <w:sz w:val="40"/>
      <w:szCs w:val="4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BBF41C-4D65-40DD-AD23-8154627F84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KhanhNH</dc:creator>
  <cp:lastModifiedBy>Hieu Truong</cp:lastModifiedBy>
  <cp:revision>24</cp:revision>
  <cp:lastPrinted>2025-03-06T02:46:00Z</cp:lastPrinted>
  <dcterms:created xsi:type="dcterms:W3CDTF">2025-03-06T00:33:00Z</dcterms:created>
  <dcterms:modified xsi:type="dcterms:W3CDTF">2025-04-20T09:40:00Z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B73EC0ED741541809E5E519DDF134385_11</vt:lpwstr>
  </property>
</Properties>
</file>